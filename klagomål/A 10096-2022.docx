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10096-2022 i Karlshamns kommun</w:t>
      </w:r>
    </w:p>
    <w:p>
      <w:r>
        <w:t>Detta dokument behandlar höga naturvärden i avverkningsamälan A 10096-2022 i Karlshamns kommun. Denna avverkningsanmälan inkom 2022-03-01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ädellav (EN) och stare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0096-2022.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6224775, E 489145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